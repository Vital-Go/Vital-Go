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Full-Stack Web Development Beginner Course</w:t>
      </w:r>
    </w:p>
    <w:p>
      <w:r>
        <w:t>Full-Stack Web Development Beginner Course (30 Minutes per Day)</w:t>
      </w:r>
    </w:p>
    <w:p>
      <w:r>
        <w:t>Goal:</w:t>
        <w:br/>
        <w:t>Students gradually learn front-end (HTML, CSS, JavaScript) + back-end (Node.js, Firebase) basics in small, manageable steps.</w:t>
      </w:r>
    </w:p>
    <w:p>
      <w:r>
        <w:t>---</w:t>
      </w:r>
    </w:p>
    <w:p>
      <w:r>
        <w:t>Week 1: HTML &amp; CSS Basics</w:t>
      </w:r>
    </w:p>
    <w:p>
      <w:r>
        <w:t>Day | Topic | Objective | Activity</w:t>
        <w:br/>
        <w:t>---|---|---|---</w:t>
        <w:br/>
        <w:t>Day 1 | Introduction to Web Development | Understand Front-end, Back-end, Full-stack | Short talk + Open a browser and inspect a webpage (Inspect Element).</w:t>
        <w:br/>
        <w:t>Day 2 | HTML Basics 1 | Learn about HTML tags | Create a basic webpage: &lt;html&gt;, &lt;head&gt;, &lt;body&gt;.</w:t>
        <w:br/>
        <w:t>Day 3 | HTML Basics 2 | Create content using headings and paragraphs | Students build a small article using &lt;h1&gt;, &lt;p&gt;.</w:t>
        <w:br/>
        <w:t>Day 4 | Adding Images and Links | How to add pictures and links to a website | Students add an image and a link to their page.</w:t>
        <w:br/>
        <w:t>Day 5 | Introduction to CSS | Add simple styles to HTML | Inline styles: change text color and background color.</w:t>
      </w:r>
    </w:p>
    <w:p>
      <w:r>
        <w:t>---</w:t>
      </w:r>
    </w:p>
    <w:p>
      <w:r>
        <w:t>Week 2: CSS + Introduction to JavaScript</w:t>
      </w:r>
    </w:p>
    <w:p>
      <w:r>
        <w:t>Day | Topic | Objective | Activity</w:t>
        <w:br/>
        <w:t>---|---|---|---</w:t>
        <w:br/>
        <w:t>Day 6 | CSS Styling 2 | External CSS file basics | Students create a .css file and link it to their page.</w:t>
        <w:br/>
        <w:t>Day 7 | CSS Practice | Practice Layout: margins, padding, borders | Students style their profile page.</w:t>
        <w:br/>
        <w:t>Day 8 | Introduction to JavaScript | What is JS? How to add a &lt;script&gt; tag | Students create a button and trigger an alert.</w:t>
        <w:br/>
        <w:t>Day 9 | Variables and Data Types | Understand JS variables | Students declare variables: strings, numbers.</w:t>
        <w:br/>
        <w:t>Day 10 | Functions and Events | What is a function? Button events | Button click that changes the page background color.</w:t>
      </w:r>
    </w:p>
    <w:p>
      <w:r>
        <w:t>---</w:t>
      </w:r>
    </w:p>
    <w:p>
      <w:r>
        <w:t>Week 3: JavaScript DOM Manipulation</w:t>
      </w:r>
    </w:p>
    <w:p>
      <w:r>
        <w:t>Day | Topic | Objective | Activity</w:t>
        <w:br/>
        <w:t>---|---|---|---</w:t>
        <w:br/>
        <w:t>Day 11 | The DOM | Understanding how JS interacts with HTML | Use document.getElementById() to change text.</w:t>
        <w:br/>
        <w:t>Day 12 | Event Listeners | Add interactivity | Build a "Hide/Show" paragraph button.</w:t>
        <w:br/>
        <w:t>Day 13 | Mini Project | Interactive Profile Page | Add buttons that update parts of the profile (bio, image, etc.).</w:t>
        <w:br/>
        <w:t>Day 14 | Review and Practice | Practice DOM | Students finish any missing tasks.</w:t>
        <w:br/>
        <w:t>Day 15 | Simple Quiz | Short 5-question quiz on HTML, CSS, JS | Quick test + Review answers together.</w:t>
      </w:r>
    </w:p>
    <w:p>
      <w:r>
        <w:t>---</w:t>
      </w:r>
    </w:p>
    <w:p>
      <w:r>
        <w:t>Week 4: Node.js Basics</w:t>
      </w:r>
    </w:p>
    <w:p>
      <w:r>
        <w:t>Day | Topic | Objective | Activity</w:t>
        <w:br/>
        <w:t>---|---|---|---</w:t>
        <w:br/>
        <w:t>Day 16 | What is Node.js? | Install Node.js, intro to servers | Install Node and write console.log("Hello Node").</w:t>
        <w:br/>
        <w:t>Day 17 | First Node.js Server | Create a server | Basic server that responds "Hello World".</w:t>
        <w:br/>
        <w:t>Day 18 | Serving HTML with Node.js | Serve a file instead of plain text | Modify server to load HTML.</w:t>
        <w:br/>
        <w:t>Day 19 | NPM Introduction | Install simple npm packages | Install and use a small package like nodemon.</w:t>
        <w:br/>
        <w:t>Day 20 | Review + Practice | Node.js Review | Students build a mini server project.</w:t>
      </w:r>
    </w:p>
    <w:p>
      <w:r>
        <w:t>---</w:t>
      </w:r>
    </w:p>
    <w:p>
      <w:r>
        <w:t>Week 5: Firebase Introduction</w:t>
      </w:r>
    </w:p>
    <w:p>
      <w:r>
        <w:t>Day | Topic | Objective | Activity</w:t>
        <w:br/>
        <w:t>---|---|---|---</w:t>
        <w:br/>
        <w:t>Day 21 | What is Firebase? | Understand Firebase services | Explore Firebase dashboard.</w:t>
        <w:br/>
        <w:t>Day 22 | Setting up Firebase | Create a Firebase project | Set up project + copy config keys.</w:t>
        <w:br/>
        <w:t>Day 23 | Connect HTML to Firebase | Link HTML to Firebase | Add Firebase SDK to page.</w:t>
        <w:br/>
        <w:t>Day 24 | Save Data to Firebase | Write to Realtime Database | Form to save name/message to DB.</w:t>
        <w:br/>
        <w:t>Day 25 | Read Data from Firebase | Display saved messages | Read and list messages on page.</w:t>
      </w:r>
    </w:p>
    <w:p>
      <w:r>
        <w:t>---</w:t>
      </w:r>
    </w:p>
    <w:p>
      <w:r>
        <w:t>Week 6: Final Mini Project</w:t>
      </w:r>
    </w:p>
    <w:p>
      <w:r>
        <w:t>Day | Topic | Objective | Activity</w:t>
        <w:br/>
        <w:t>---|---|---|---</w:t>
        <w:br/>
        <w:t>Day 26 | Project Setup | Start Final Project | Plan: Build a small guestbook website.</w:t>
        <w:br/>
        <w:t>Day 27 | Frontend Work | HTML + CSS Pages | Build basic frontend of guestbook.</w:t>
        <w:br/>
        <w:t>Day 28 | Backend Work | Firebase Integration | Connect to Firebase to store messages.</w:t>
        <w:br/>
        <w:t>Day 29 | Testing and Debugging | Fix errors | Students debug and test project.</w:t>
        <w:br/>
        <w:t>Day 30 | Final Presentation | Showcase Projects | Students show their guestbooks!</w:t>
      </w:r>
    </w:p>
    <w:p>
      <w:r>
        <w:t>---</w:t>
      </w:r>
    </w:p>
    <w:p>
      <w:r>
        <w:t>Summary</w:t>
        <w:br/>
        <w:t>- 30 minutes per day = 1 clear small goal.</w:t>
        <w:br/>
        <w:t>- Hands-on coding every session.</w:t>
        <w:br/>
        <w:t>- Mini-projects and practice after every major topic.</w:t>
        <w:br/>
        <w:t>- Final guestbook project to show off skills.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