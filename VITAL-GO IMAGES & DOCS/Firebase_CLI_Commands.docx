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Firebase CLI Command Cheat Sheet</w:t>
      </w:r>
    </w:p>
    <w:p>
      <w:r>
        <w:t>Below is a comprehensive list of Firebase CLI commands commonly used for web hosting, login, initialization, deployment, and advanced project management from the command line interface (cmd).</w:t>
      </w:r>
    </w:p>
    <w:p>
      <w:pPr>
        <w:pStyle w:val="Heading1"/>
      </w:pPr>
      <w:r>
        <w:t>Basic Firebase CLI Commands</w:t>
      </w:r>
    </w:p>
    <w:p>
      <w:pPr>
        <w:pStyle w:val="ListBullet"/>
      </w:pPr>
      <w:r>
        <w:t>firebase login — Log in to your Firebase account.</w:t>
      </w:r>
    </w:p>
    <w:p>
      <w:pPr>
        <w:pStyle w:val="ListBullet"/>
      </w:pPr>
      <w:r>
        <w:t>firebase logout — Log out from Firebase.</w:t>
      </w:r>
    </w:p>
    <w:p>
      <w:pPr>
        <w:pStyle w:val="ListBullet"/>
      </w:pPr>
      <w:r>
        <w:t>firebase init — Initialize a new Firebase project in the current directory.</w:t>
      </w:r>
    </w:p>
    <w:p>
      <w:pPr>
        <w:pStyle w:val="ListBullet"/>
      </w:pPr>
      <w:r>
        <w:t>firebase deploy — Deploy your Firebase project to the live server.</w:t>
      </w:r>
    </w:p>
    <w:p>
      <w:pPr>
        <w:pStyle w:val="ListBullet"/>
      </w:pPr>
      <w:r>
        <w:t>firebase serve — Run a local server to test your app before deploying.</w:t>
      </w:r>
    </w:p>
    <w:p>
      <w:pPr>
        <w:pStyle w:val="ListBullet"/>
      </w:pPr>
      <w:r>
        <w:t>firebase --version — Check the installed version of Firebase CLI.</w:t>
      </w:r>
    </w:p>
    <w:p>
      <w:pPr>
        <w:pStyle w:val="ListBullet"/>
      </w:pPr>
      <w:r>
        <w:t>firebase open — Open the Firebase project console in your default web browser.</w:t>
      </w:r>
    </w:p>
    <w:p>
      <w:pPr>
        <w:pStyle w:val="Heading1"/>
      </w:pPr>
      <w:r>
        <w:t>Firebase Hosting Commands</w:t>
      </w:r>
    </w:p>
    <w:p>
      <w:pPr>
        <w:pStyle w:val="ListBullet"/>
      </w:pPr>
      <w:r>
        <w:t>firebase deploy --only hosting — Deploy only the hosting portion of your Firebase project.</w:t>
      </w:r>
    </w:p>
    <w:p>
      <w:pPr>
        <w:pStyle w:val="ListBullet"/>
      </w:pPr>
      <w:r>
        <w:t>firebase hosting:disable — Disable Firebase Hosting for your site.</w:t>
      </w:r>
    </w:p>
    <w:p>
      <w:pPr>
        <w:pStyle w:val="ListBullet"/>
      </w:pPr>
      <w:r>
        <w:t>firebase hosting:channel:deploy &lt;channel-id&gt; — Deploy to a preview channel (staging or testing).</w:t>
      </w:r>
    </w:p>
    <w:p>
      <w:pPr>
        <w:pStyle w:val="Heading1"/>
      </w:pPr>
      <w:r>
        <w:t>Firebase Functions Commands</w:t>
      </w:r>
    </w:p>
    <w:p>
      <w:pPr>
        <w:pStyle w:val="ListBullet"/>
      </w:pPr>
      <w:r>
        <w:t>firebase deploy --only functions — Deploy only cloud functions.</w:t>
      </w:r>
    </w:p>
    <w:p>
      <w:pPr>
        <w:pStyle w:val="ListBullet"/>
      </w:pPr>
      <w:r>
        <w:t>firebase deploy --only functions:&lt;name&gt; — Deploy a specific function.</w:t>
      </w:r>
    </w:p>
    <w:p>
      <w:pPr>
        <w:pStyle w:val="ListBullet"/>
      </w:pPr>
      <w:r>
        <w:t>firebase functions:log — View logs for all cloud functions.</w:t>
      </w:r>
    </w:p>
    <w:p>
      <w:pPr>
        <w:pStyle w:val="ListBullet"/>
      </w:pPr>
      <w:r>
        <w:t>firebase functions:log --only &lt;name&gt; — View logs for a specific function.</w:t>
      </w:r>
    </w:p>
    <w:p>
      <w:pPr>
        <w:pStyle w:val="Heading1"/>
      </w:pPr>
      <w:r>
        <w:t>Emulator and Database Commands</w:t>
      </w:r>
    </w:p>
    <w:p>
      <w:pPr>
        <w:pStyle w:val="ListBullet"/>
      </w:pPr>
      <w:r>
        <w:t>firebase emulators:start — Start the Firebase Emulator Suite for local development.</w:t>
      </w:r>
    </w:p>
    <w:p>
      <w:pPr>
        <w:pStyle w:val="ListBullet"/>
      </w:pPr>
      <w:r>
        <w:t>firebase database:get /path — Fetch data from Realtime Database.</w:t>
      </w:r>
    </w:p>
    <w:p>
      <w:pPr>
        <w:pStyle w:val="ListBullet"/>
      </w:pPr>
      <w:r>
        <w:t>firebase database:set /path 'value' — Set data at a path in Realtime Database.</w:t>
      </w:r>
    </w:p>
    <w:p>
      <w:pPr>
        <w:pStyle w:val="ListBullet"/>
      </w:pPr>
      <w:r>
        <w:t>firebase database:update /path '{"key": "value"}' — Update specific fields in the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